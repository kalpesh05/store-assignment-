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E350" w14:textId="77777777" w:rsidR="008618B7" w:rsidRDefault="00A12750">
      <w:pPr>
        <w:pStyle w:val="Title"/>
      </w:pPr>
      <w:r>
        <w:t>Store API Documentation</w:t>
      </w:r>
    </w:p>
    <w:p w14:paraId="21114297" w14:textId="77777777" w:rsidR="008618B7" w:rsidRDefault="00A12750">
      <w:r>
        <w:t>Last Updated: May 13, 2025</w:t>
      </w:r>
    </w:p>
    <w:p w14:paraId="2E345C1F" w14:textId="54520B02" w:rsidR="008618B7" w:rsidRDefault="00A12750">
      <w:r>
        <w:t xml:space="preserve">Author: Kalpesh </w:t>
      </w:r>
      <w:proofErr w:type="spellStart"/>
      <w:r>
        <w:t>Bhad</w:t>
      </w:r>
      <w:proofErr w:type="spellEnd"/>
    </w:p>
    <w:p w14:paraId="29BECCC2" w14:textId="1C1AE241" w:rsidR="008618B7" w:rsidRDefault="00A12750">
      <w:r>
        <w:t>Base URL: http://localhost:</w:t>
      </w:r>
      <w:r w:rsidR="006D12CF">
        <w:t>3</w:t>
      </w:r>
      <w:r>
        <w:t>000/api/v1</w:t>
      </w:r>
    </w:p>
    <w:p w14:paraId="17C1EA7F" w14:textId="77777777" w:rsidR="008618B7" w:rsidRDefault="00A12750">
      <w:pPr>
        <w:pStyle w:val="Heading1"/>
      </w:pPr>
      <w:r>
        <w:t>1. Project Overview</w:t>
      </w:r>
    </w:p>
    <w:p w14:paraId="054DD093" w14:textId="77777777" w:rsidR="008618B7" w:rsidRDefault="00A12750">
      <w:r>
        <w:t xml:space="preserve">The Store API is a RESTful service built with Express and MongoDB, providing secure and scalable endpoints for </w:t>
      </w:r>
      <w:r>
        <w:t>managing users, products, and categories. It includes features like user authentication, CRUD operations, validation, Swagger API documentation, and tests.</w:t>
      </w:r>
    </w:p>
    <w:p w14:paraId="154740FE" w14:textId="77777777" w:rsidR="008618B7" w:rsidRDefault="00A12750">
      <w:pPr>
        <w:pStyle w:val="Heading1"/>
      </w:pPr>
      <w:r>
        <w:t>2. Setup Instructions</w:t>
      </w:r>
    </w:p>
    <w:p w14:paraId="6994FC7B" w14:textId="77777777" w:rsidR="008618B7" w:rsidRDefault="00A12750">
      <w:r>
        <w:t>1. Clone the repository.</w:t>
      </w:r>
      <w:r>
        <w:br/>
        <w:t>2. Install dependencies with `npm install`.</w:t>
      </w:r>
      <w:r>
        <w:br/>
        <w:t>3. Create</w:t>
      </w:r>
      <w:r>
        <w:t xml:space="preserve"> a `.env` file and configure MongoDB URI, JWT secret, and other settings.</w:t>
      </w:r>
      <w:r>
        <w:br/>
        <w:t>4. Run `npm start` to start the server.</w:t>
      </w:r>
      <w:r>
        <w:br/>
        <w:t>5. Access Swagger docs at `/api-docs`.</w:t>
      </w:r>
    </w:p>
    <w:p w14:paraId="13A6DAF8" w14:textId="77777777" w:rsidR="008618B7" w:rsidRDefault="00A12750">
      <w:pPr>
        <w:pStyle w:val="Heading1"/>
      </w:pPr>
      <w:r>
        <w:t>3. Folder Structure</w:t>
      </w:r>
    </w:p>
    <w:p w14:paraId="5F9212EA" w14:textId="77777777" w:rsidR="00A12750" w:rsidRDefault="00A12750" w:rsidP="00A12750">
      <w:r>
        <w:br/>
      </w:r>
      <w:r>
        <w:t>- /</w:t>
      </w:r>
      <w:proofErr w:type="spellStart"/>
      <w:r>
        <w:t>api</w:t>
      </w:r>
      <w:proofErr w:type="spellEnd"/>
      <w:r>
        <w:t xml:space="preserve">  </w:t>
      </w:r>
    </w:p>
    <w:p w14:paraId="01EC778C" w14:textId="77777777" w:rsidR="00A12750" w:rsidRDefault="00A12750" w:rsidP="00A12750">
      <w:r>
        <w:t xml:space="preserve">  - /constants  </w:t>
      </w:r>
    </w:p>
    <w:p w14:paraId="67B2F5D9" w14:textId="77777777" w:rsidR="00A12750" w:rsidRDefault="00A12750" w:rsidP="00A12750">
      <w:r>
        <w:t xml:space="preserve">  - /controllers  </w:t>
      </w:r>
    </w:p>
    <w:p w14:paraId="578E6451" w14:textId="77777777" w:rsidR="00A12750" w:rsidRDefault="00A12750" w:rsidP="00A12750">
      <w:r>
        <w:t xml:space="preserve">  - /</w:t>
      </w:r>
      <w:proofErr w:type="spellStart"/>
      <w:r>
        <w:t>middlewares</w:t>
      </w:r>
      <w:proofErr w:type="spellEnd"/>
      <w:r>
        <w:t xml:space="preserve">  </w:t>
      </w:r>
    </w:p>
    <w:p w14:paraId="0CAB6A25" w14:textId="77777777" w:rsidR="00A12750" w:rsidRDefault="00A12750" w:rsidP="00A12750">
      <w:r>
        <w:t xml:space="preserve">  - /routes  </w:t>
      </w:r>
    </w:p>
    <w:p w14:paraId="2713C471" w14:textId="77777777" w:rsidR="00A12750" w:rsidRDefault="00A12750" w:rsidP="00A12750">
      <w:r>
        <w:t xml:space="preserve">  - /validators  </w:t>
      </w:r>
    </w:p>
    <w:p w14:paraId="3C63E2F7" w14:textId="77777777" w:rsidR="00A12750" w:rsidRDefault="00A12750" w:rsidP="00A12750">
      <w:r>
        <w:t xml:space="preserve">- /configs  </w:t>
      </w:r>
    </w:p>
    <w:p w14:paraId="5F06F53F" w14:textId="77777777" w:rsidR="00A12750" w:rsidRDefault="00A12750" w:rsidP="00A12750">
      <w:r>
        <w:t xml:space="preserve">- /helpers  </w:t>
      </w:r>
    </w:p>
    <w:p w14:paraId="28FB51B9" w14:textId="77777777" w:rsidR="00A12750" w:rsidRDefault="00A12750" w:rsidP="00A12750">
      <w:r>
        <w:t xml:space="preserve">- /loaders  </w:t>
      </w:r>
    </w:p>
    <w:p w14:paraId="4C7AE5E5" w14:textId="77777777" w:rsidR="00A12750" w:rsidRDefault="00A12750" w:rsidP="00A12750">
      <w:r>
        <w:t xml:space="preserve">- /migration  </w:t>
      </w:r>
    </w:p>
    <w:p w14:paraId="21D26B2B" w14:textId="77777777" w:rsidR="00A12750" w:rsidRDefault="00A12750" w:rsidP="00A12750">
      <w:r>
        <w:t xml:space="preserve">- /models  </w:t>
      </w:r>
    </w:p>
    <w:p w14:paraId="20661675" w14:textId="77777777" w:rsidR="00A12750" w:rsidRDefault="00A12750" w:rsidP="00A12750">
      <w:r>
        <w:lastRenderedPageBreak/>
        <w:t xml:space="preserve">- /services  </w:t>
      </w:r>
    </w:p>
    <w:p w14:paraId="07784513" w14:textId="77777777" w:rsidR="00A12750" w:rsidRDefault="00A12750" w:rsidP="00A12750">
      <w:r>
        <w:t xml:space="preserve">- /tests  </w:t>
      </w:r>
    </w:p>
    <w:p w14:paraId="2BFE90B7" w14:textId="77777777" w:rsidR="00A12750" w:rsidRDefault="00A12750" w:rsidP="00A12750">
      <w:r>
        <w:t xml:space="preserve">- app.js  </w:t>
      </w:r>
    </w:p>
    <w:p w14:paraId="600299C4" w14:textId="77777777" w:rsidR="00A12750" w:rsidRDefault="00A12750" w:rsidP="00A12750">
      <w:r>
        <w:t xml:space="preserve">- </w:t>
      </w:r>
      <w:proofErr w:type="spellStart"/>
      <w:r>
        <w:t>Dockerfile</w:t>
      </w:r>
      <w:proofErr w:type="spellEnd"/>
      <w:r>
        <w:t xml:space="preserve">  </w:t>
      </w:r>
    </w:p>
    <w:p w14:paraId="5ED1D383" w14:textId="77777777" w:rsidR="00A12750" w:rsidRDefault="00A12750" w:rsidP="00A12750">
      <w:r>
        <w:t>- docker-</w:t>
      </w:r>
      <w:proofErr w:type="spellStart"/>
      <w:r>
        <w:t>compose.yml</w:t>
      </w:r>
      <w:proofErr w:type="spellEnd"/>
      <w:r>
        <w:t xml:space="preserve">  </w:t>
      </w:r>
    </w:p>
    <w:p w14:paraId="32AC243A" w14:textId="77777777" w:rsidR="00A12750" w:rsidRDefault="00A12750" w:rsidP="00A12750">
      <w:r>
        <w:t xml:space="preserve">- </w:t>
      </w:r>
      <w:proofErr w:type="spellStart"/>
      <w:r>
        <w:t>sample.env</w:t>
      </w:r>
      <w:proofErr w:type="spellEnd"/>
      <w:r>
        <w:t xml:space="preserve">  </w:t>
      </w:r>
    </w:p>
    <w:p w14:paraId="032B1F3C" w14:textId="10F6A488" w:rsidR="008618B7" w:rsidRDefault="00A12750" w:rsidP="00A12750">
      <w:r>
        <w:t xml:space="preserve">- README.md  </w:t>
      </w:r>
      <w:r>
        <w:br/>
      </w:r>
    </w:p>
    <w:p w14:paraId="2859EAAF" w14:textId="77777777" w:rsidR="008618B7" w:rsidRDefault="00A12750">
      <w:pPr>
        <w:pStyle w:val="Heading1"/>
      </w:pPr>
      <w:r>
        <w:t>4. API Authentication</w:t>
      </w:r>
    </w:p>
    <w:p w14:paraId="1C8D03A9" w14:textId="77777777" w:rsidR="008618B7" w:rsidRDefault="00A12750">
      <w:r>
        <w:t>Authentication is handled via JWT. Routes requiring authentication use a middleware to verify tokens.</w:t>
      </w:r>
    </w:p>
    <w:p w14:paraId="68D22AD5" w14:textId="77777777" w:rsidR="008618B7" w:rsidRDefault="00A12750">
      <w:pPr>
        <w:pStyle w:val="Heading1"/>
      </w:pPr>
      <w:r>
        <w:t>5. API Endpoints Summary</w:t>
      </w:r>
    </w:p>
    <w:p w14:paraId="61C20F4F" w14:textId="77777777" w:rsidR="008618B7" w:rsidRDefault="00A12750">
      <w:r>
        <w:t>Refer to Swagger UI at `/api-docs` for complete documentation.</w:t>
      </w:r>
    </w:p>
    <w:p w14:paraId="6CD2330C" w14:textId="77777777" w:rsidR="008618B7" w:rsidRDefault="00A12750">
      <w:pPr>
        <w:pStyle w:val="Heading1"/>
      </w:pPr>
      <w:r>
        <w:t>6. Valid</w:t>
      </w:r>
      <w:r>
        <w:t>ations</w:t>
      </w:r>
    </w:p>
    <w:p w14:paraId="56FD3C08" w14:textId="77777777" w:rsidR="008618B7" w:rsidRDefault="00A12750">
      <w:r>
        <w:t>All incoming payloads are validated using Joi. Custom messages are used from `errorMessages.js`.</w:t>
      </w:r>
    </w:p>
    <w:p w14:paraId="4BF4F5AB" w14:textId="77777777" w:rsidR="008618B7" w:rsidRDefault="00A12750">
      <w:pPr>
        <w:pStyle w:val="Heading1"/>
      </w:pPr>
      <w:r>
        <w:t>7. Testing</w:t>
      </w:r>
    </w:p>
    <w:p w14:paraId="0F817724" w14:textId="77777777" w:rsidR="008618B7" w:rsidRDefault="00A12750">
      <w:r>
        <w:t>Unit tests validate individual functions, while integration tests check full request-response cycles.</w:t>
      </w:r>
    </w:p>
    <w:p w14:paraId="74C467A2" w14:textId="77777777" w:rsidR="008618B7" w:rsidRDefault="00A12750">
      <w:r>
        <w:t>Use `jest` and `supertest` for testing.</w:t>
      </w:r>
    </w:p>
    <w:p w14:paraId="2DC89D9A" w14:textId="77777777" w:rsidR="008618B7" w:rsidRDefault="00A12750">
      <w:pPr>
        <w:pStyle w:val="Heading1"/>
      </w:pPr>
      <w:r>
        <w:t>8. Trade-offs &amp; Considerations</w:t>
      </w:r>
    </w:p>
    <w:p w14:paraId="0452D838" w14:textId="77777777" w:rsidR="008618B7" w:rsidRDefault="00A12750">
      <w:r>
        <w:t>- Did not use `mongodb-memory-server` to avoid issues with CI/CD compatibility.</w:t>
      </w:r>
      <w:r>
        <w:br/>
        <w:t>- Assumed all product-category relationships are one-to-many.</w:t>
      </w:r>
      <w:r>
        <w:br/>
        <w:t>- Used `mongoose-populate` to simplify related data fetching.</w:t>
      </w:r>
      <w:r>
        <w:br/>
        <w:t>- Opted for route de</w:t>
      </w:r>
      <w:r>
        <w:t>finition in an array format to centralize logic.</w:t>
      </w:r>
      <w:r>
        <w:br/>
        <w:t>- Swagger auto-generation integrated directly in routes.</w:t>
      </w:r>
    </w:p>
    <w:p w14:paraId="793D8374" w14:textId="77777777" w:rsidR="008618B7" w:rsidRDefault="00A12750">
      <w:pPr>
        <w:pStyle w:val="Heading1"/>
      </w:pPr>
      <w:r>
        <w:lastRenderedPageBreak/>
        <w:t>9. Future Enhancements</w:t>
      </w:r>
    </w:p>
    <w:p w14:paraId="47E8F24D" w14:textId="77777777" w:rsidR="008618B7" w:rsidRDefault="00A12750">
      <w:r>
        <w:t>- Add pagination and filtering to products and categories.</w:t>
      </w:r>
      <w:r>
        <w:br/>
        <w:t>- Implement rate limiting.</w:t>
      </w:r>
      <w:r>
        <w:br/>
        <w:t>- Add user role management.</w:t>
      </w:r>
      <w:r>
        <w:br/>
        <w:t>- Add email n</w:t>
      </w:r>
      <w:r>
        <w:t>otifications.</w:t>
      </w:r>
    </w:p>
    <w:p w14:paraId="4EA442DF" w14:textId="77777777" w:rsidR="008618B7" w:rsidRDefault="00A12750">
      <w:pPr>
        <w:pStyle w:val="Heading1"/>
      </w:pPr>
      <w:r>
        <w:t>10. Credits &amp; License</w:t>
      </w:r>
    </w:p>
    <w:p w14:paraId="0EA6491F" w14:textId="77777777" w:rsidR="008618B7" w:rsidRDefault="00A12750">
      <w:r>
        <w:t>Developed by Kalpesh Bhada.</w:t>
      </w:r>
      <w:r>
        <w:br/>
        <w:t>MIT License.</w:t>
      </w:r>
    </w:p>
    <w:sectPr w:rsidR="008618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2CF"/>
    <w:rsid w:val="008618B7"/>
    <w:rsid w:val="00A127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830F"/>
  <w14:defaultImageDpi w14:val="300"/>
  <w15:docId w15:val="{0A21B968-33FF-46AB-B03A-CAA5FEE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290</Words>
  <Characters>1713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2025-05-13T16:39:00Z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3abb7a4a-ccd9-4e72-a129-d29846a0b902</vt:lpwstr>
  </property>
</Properties>
</file>